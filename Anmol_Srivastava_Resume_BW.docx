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59904" w14:textId="77777777" w:rsidR="00571624" w:rsidRPr="00BC4A9B" w:rsidRDefault="00000000">
      <w:pPr>
        <w:pStyle w:val="Heading1"/>
        <w:jc w:val="center"/>
        <w:rPr>
          <w:color w:val="000000" w:themeColor="text1"/>
          <w:sz w:val="48"/>
          <w:szCs w:val="48"/>
        </w:rPr>
      </w:pPr>
      <w:r w:rsidRPr="00BC4A9B">
        <w:rPr>
          <w:color w:val="000000" w:themeColor="text1"/>
          <w:sz w:val="48"/>
          <w:szCs w:val="48"/>
        </w:rPr>
        <w:t>ANMOL SRIVASTAVA</w:t>
      </w:r>
    </w:p>
    <w:p w14:paraId="133BF2CA" w14:textId="07694753" w:rsidR="00571624" w:rsidRDefault="00000000">
      <w:pPr>
        <w:jc w:val="center"/>
      </w:pPr>
      <w:r>
        <w:rPr>
          <w:sz w:val="18"/>
        </w:rPr>
        <w:t xml:space="preserve">📍 Prayagraj, Uttar Pradesh, India  | </w:t>
      </w:r>
      <w:r w:rsidRPr="007713F5">
        <w:rPr>
          <w:sz w:val="21"/>
          <w:szCs w:val="21"/>
        </w:rPr>
        <w:t xml:space="preserve"> 📧</w:t>
      </w:r>
      <w:r>
        <w:rPr>
          <w:sz w:val="18"/>
        </w:rPr>
        <w:t xml:space="preserve"> </w:t>
      </w:r>
      <w:hyperlink r:id="rId6" w:history="1">
        <w:r w:rsidR="007713F5">
          <w:rPr>
            <w:rStyle w:val="Hyperlink"/>
            <w:sz w:val="18"/>
          </w:rPr>
          <w:t>an</w:t>
        </w:r>
        <w:r w:rsidR="007713F5">
          <w:rPr>
            <w:rStyle w:val="Hyperlink"/>
            <w:sz w:val="18"/>
          </w:rPr>
          <w:t>m</w:t>
        </w:r>
        <w:r w:rsidR="007713F5">
          <w:rPr>
            <w:rStyle w:val="Hyperlink"/>
            <w:sz w:val="18"/>
          </w:rPr>
          <w:t>olsri0610@gmail.com</w:t>
        </w:r>
      </w:hyperlink>
      <w:r>
        <w:rPr>
          <w:sz w:val="18"/>
        </w:rPr>
        <w:t xml:space="preserve">  |  📞 +</w:t>
      </w:r>
      <w:hyperlink r:id="rId7" w:history="1">
        <w:r w:rsidRPr="007713F5">
          <w:rPr>
            <w:rStyle w:val="Hyperlink"/>
            <w:sz w:val="18"/>
          </w:rPr>
          <w:t>91 84296 31456</w:t>
        </w:r>
      </w:hyperlink>
    </w:p>
    <w:p w14:paraId="7DDDFC08" w14:textId="77777777" w:rsidR="00571624" w:rsidRPr="00BC4A9B" w:rsidRDefault="00000000" w:rsidP="007713F5">
      <w:pPr>
        <w:pStyle w:val="Heading2"/>
        <w:spacing w:before="0"/>
        <w:rPr>
          <w:color w:val="000000" w:themeColor="text1"/>
        </w:rPr>
      </w:pPr>
      <w:r w:rsidRPr="00BC4A9B">
        <w:rPr>
          <w:color w:val="000000" w:themeColor="text1"/>
        </w:rPr>
        <w:t>PROFILE</w:t>
      </w:r>
    </w:p>
    <w:p w14:paraId="481AB824" w14:textId="77777777" w:rsidR="00571624" w:rsidRPr="007713F5" w:rsidRDefault="00000000" w:rsidP="007713F5">
      <w:pPr>
        <w:rPr>
          <w:sz w:val="18"/>
          <w:szCs w:val="18"/>
        </w:rPr>
      </w:pPr>
      <w:r w:rsidRPr="007713F5">
        <w:rPr>
          <w:sz w:val="18"/>
          <w:szCs w:val="18"/>
        </w:rPr>
        <w:t>Computer Science undergraduate passionate about software development, web technologies, and problem-solving. Skilled in Java, C++, Python, and full-stack web development. Strong analytical mindset with a focus on clean design, performance optimization, and user experience. Motivated to build scalable, impactful solutions and grow through hands-on learning.</w:t>
      </w:r>
    </w:p>
    <w:p w14:paraId="441712DF" w14:textId="77777777" w:rsidR="00571624" w:rsidRPr="00BC4A9B" w:rsidRDefault="00000000" w:rsidP="007713F5">
      <w:pPr>
        <w:pStyle w:val="Heading2"/>
        <w:spacing w:before="0"/>
        <w:rPr>
          <w:color w:val="000000" w:themeColor="text1"/>
        </w:rPr>
      </w:pPr>
      <w:r w:rsidRPr="00BC4A9B">
        <w:rPr>
          <w:color w:val="000000" w:themeColor="text1"/>
        </w:rPr>
        <w:t>EXPERIENCE</w:t>
      </w:r>
    </w:p>
    <w:p w14:paraId="443BCE07" w14:textId="77777777" w:rsidR="00571624" w:rsidRPr="007713F5" w:rsidRDefault="00000000" w:rsidP="007713F5">
      <w:pPr>
        <w:pStyle w:val="ListBullet"/>
        <w:numPr>
          <w:ilvl w:val="0"/>
          <w:numId w:val="0"/>
        </w:numPr>
        <w:spacing w:after="0"/>
        <w:ind w:left="360" w:hanging="360"/>
        <w:rPr>
          <w:b/>
          <w:bCs/>
          <w:sz w:val="18"/>
          <w:szCs w:val="18"/>
        </w:rPr>
      </w:pPr>
      <w:r w:rsidRPr="007713F5">
        <w:rPr>
          <w:b/>
          <w:bCs/>
          <w:sz w:val="18"/>
          <w:szCs w:val="18"/>
        </w:rPr>
        <w:t>Web Developer — Manipal UNINAV (Aug 2025 – Present)</w:t>
      </w:r>
    </w:p>
    <w:p w14:paraId="455BB44A" w14:textId="720811B0" w:rsidR="00571624" w:rsidRPr="007713F5" w:rsidRDefault="007713F5" w:rsidP="007713F5">
      <w:pPr>
        <w:spacing w:after="0" w:line="240" w:lineRule="auto"/>
        <w:rPr>
          <w:sz w:val="18"/>
          <w:szCs w:val="18"/>
        </w:rPr>
      </w:pPr>
      <w:r w:rsidRPr="007713F5">
        <w:rPr>
          <w:sz w:val="18"/>
          <w:szCs w:val="18"/>
        </w:rPr>
        <w:t xml:space="preserve">Developed and deployed a campus navigation web application using </w:t>
      </w:r>
      <w:r w:rsidRPr="007713F5">
        <w:rPr>
          <w:b/>
          <w:bCs/>
          <w:sz w:val="18"/>
          <w:szCs w:val="18"/>
        </w:rPr>
        <w:t>JavaScript, Leaflet.js, and the OpenRouteService API</w:t>
      </w:r>
      <w:r w:rsidRPr="007713F5">
        <w:rPr>
          <w:sz w:val="18"/>
          <w:szCs w:val="18"/>
        </w:rPr>
        <w:t xml:space="preserve">, improving accessibility and wayfinding for students and visitors. Implemented optimized map rendering and caching techniques, </w:t>
      </w:r>
      <w:r w:rsidRPr="007713F5">
        <w:rPr>
          <w:b/>
          <w:bCs/>
          <w:sz w:val="18"/>
          <w:szCs w:val="18"/>
        </w:rPr>
        <w:t>reducing page load times by 30%</w:t>
      </w:r>
      <w:r w:rsidRPr="007713F5">
        <w:rPr>
          <w:sz w:val="18"/>
          <w:szCs w:val="18"/>
        </w:rPr>
        <w:t xml:space="preserve"> and </w:t>
      </w:r>
      <w:r w:rsidRPr="007713F5">
        <w:rPr>
          <w:b/>
          <w:bCs/>
          <w:sz w:val="18"/>
          <w:szCs w:val="18"/>
        </w:rPr>
        <w:t>increasing system reliability</w:t>
      </w:r>
      <w:r w:rsidRPr="007713F5">
        <w:rPr>
          <w:sz w:val="18"/>
          <w:szCs w:val="18"/>
        </w:rPr>
        <w:t xml:space="preserve">. Designed a responsive interface to ensure compatibility across devices, resulting in a </w:t>
      </w:r>
      <w:r w:rsidRPr="007713F5">
        <w:rPr>
          <w:b/>
          <w:bCs/>
          <w:sz w:val="18"/>
          <w:szCs w:val="18"/>
        </w:rPr>
        <w:t>25% decrease in navigation-related queries</w:t>
      </w:r>
      <w:r w:rsidRPr="007713F5">
        <w:rPr>
          <w:sz w:val="18"/>
          <w:szCs w:val="18"/>
        </w:rPr>
        <w:t xml:space="preserve"> on campus. Delivered a scalable, cost-effective solution that enhanced user experience and established a foundation for future digital campus initiatives. </w:t>
      </w:r>
    </w:p>
    <w:p w14:paraId="6A205B3D" w14:textId="77777777" w:rsidR="00571624" w:rsidRPr="00BC4A9B" w:rsidRDefault="00000000">
      <w:pPr>
        <w:pStyle w:val="Heading2"/>
        <w:rPr>
          <w:color w:val="000000" w:themeColor="text1"/>
        </w:rPr>
      </w:pPr>
      <w:r w:rsidRPr="00BC4A9B">
        <w:rPr>
          <w:color w:val="000000" w:themeColor="text1"/>
        </w:rPr>
        <w:t>PROJECTS</w:t>
      </w:r>
    </w:p>
    <w:p w14:paraId="765923A0" w14:textId="4C1B9C5C" w:rsidR="00571624" w:rsidRPr="007713F5" w:rsidRDefault="00000000" w:rsidP="007713F5">
      <w:pPr>
        <w:spacing w:after="0" w:line="240" w:lineRule="auto"/>
        <w:rPr>
          <w:sz w:val="18"/>
          <w:szCs w:val="18"/>
        </w:rPr>
      </w:pPr>
      <w:r w:rsidRPr="007713F5">
        <w:rPr>
          <w:b/>
          <w:bCs/>
          <w:sz w:val="18"/>
          <w:szCs w:val="18"/>
        </w:rPr>
        <w:t>Portfolio Website</w:t>
      </w:r>
      <w:r w:rsidRPr="007713F5">
        <w:rPr>
          <w:sz w:val="18"/>
          <w:szCs w:val="18"/>
        </w:rPr>
        <w:t xml:space="preserve"> — </w:t>
      </w:r>
      <w:r w:rsidR="007713F5" w:rsidRPr="007713F5">
        <w:rPr>
          <w:sz w:val="18"/>
          <w:szCs w:val="18"/>
        </w:rPr>
        <w:t>Designed and developed a personal portfolio showcasing skills, projects, and achievements using modern web technologies.</w:t>
      </w:r>
    </w:p>
    <w:p w14:paraId="54B8A39D" w14:textId="12E43E17" w:rsidR="00571624" w:rsidRPr="007713F5" w:rsidRDefault="00000000" w:rsidP="007713F5">
      <w:pPr>
        <w:spacing w:after="0" w:line="240" w:lineRule="auto"/>
        <w:rPr>
          <w:sz w:val="18"/>
          <w:szCs w:val="18"/>
        </w:rPr>
      </w:pPr>
      <w:r w:rsidRPr="007713F5">
        <w:rPr>
          <w:sz w:val="18"/>
          <w:szCs w:val="18"/>
        </w:rPr>
        <w:t xml:space="preserve">🔗 </w:t>
      </w:r>
      <w:hyperlink r:id="rId8" w:history="1">
        <w:r w:rsidRPr="007713F5">
          <w:rPr>
            <w:rStyle w:val="Hyperlink"/>
            <w:sz w:val="18"/>
            <w:szCs w:val="18"/>
          </w:rPr>
          <w:t>https://portfolio-anmolsri0610.vercel.app</w:t>
        </w:r>
      </w:hyperlink>
    </w:p>
    <w:p w14:paraId="4A69ACDB" w14:textId="377CBB65" w:rsidR="00571624" w:rsidRPr="007713F5" w:rsidRDefault="00000000" w:rsidP="007713F5">
      <w:pPr>
        <w:spacing w:after="0" w:line="240" w:lineRule="auto"/>
        <w:rPr>
          <w:sz w:val="18"/>
          <w:szCs w:val="18"/>
        </w:rPr>
      </w:pPr>
      <w:r w:rsidRPr="007713F5">
        <w:rPr>
          <w:b/>
          <w:bCs/>
          <w:sz w:val="18"/>
          <w:szCs w:val="18"/>
        </w:rPr>
        <w:t>Manipal UNINAV</w:t>
      </w:r>
      <w:r w:rsidRPr="007713F5">
        <w:rPr>
          <w:sz w:val="18"/>
          <w:szCs w:val="18"/>
        </w:rPr>
        <w:t xml:space="preserve"> — </w:t>
      </w:r>
      <w:r w:rsidR="008E56A4" w:rsidRPr="008E56A4">
        <w:rPr>
          <w:sz w:val="18"/>
          <w:szCs w:val="18"/>
        </w:rPr>
        <w:t>Built a responsive campus navigation app for Manipal University using JavaScript and APIs to improve accessibility.</w:t>
      </w:r>
    </w:p>
    <w:p w14:paraId="531919D6" w14:textId="401F1620" w:rsidR="00571624" w:rsidRPr="007713F5" w:rsidRDefault="00000000" w:rsidP="007713F5">
      <w:pPr>
        <w:spacing w:after="0" w:line="240" w:lineRule="auto"/>
        <w:rPr>
          <w:sz w:val="18"/>
          <w:szCs w:val="18"/>
        </w:rPr>
      </w:pPr>
      <w:r w:rsidRPr="007713F5">
        <w:rPr>
          <w:sz w:val="18"/>
          <w:szCs w:val="18"/>
        </w:rPr>
        <w:t xml:space="preserve">🔗 </w:t>
      </w:r>
      <w:hyperlink r:id="rId9" w:history="1">
        <w:r w:rsidRPr="007713F5">
          <w:rPr>
            <w:rStyle w:val="Hyperlink"/>
            <w:sz w:val="18"/>
            <w:szCs w:val="18"/>
          </w:rPr>
          <w:t>https://mujnavigator.netlify.app</w:t>
        </w:r>
      </w:hyperlink>
    </w:p>
    <w:p w14:paraId="0500FD23" w14:textId="053A6BAC" w:rsidR="00571624" w:rsidRPr="008E56A4" w:rsidRDefault="00000000" w:rsidP="007713F5">
      <w:pPr>
        <w:spacing w:after="0" w:line="240" w:lineRule="auto"/>
        <w:rPr>
          <w:sz w:val="18"/>
          <w:szCs w:val="18"/>
        </w:rPr>
      </w:pPr>
      <w:r w:rsidRPr="007713F5">
        <w:rPr>
          <w:b/>
          <w:bCs/>
          <w:sz w:val="18"/>
          <w:szCs w:val="18"/>
        </w:rPr>
        <w:t>Spin Roulette</w:t>
      </w:r>
      <w:r w:rsidRPr="007713F5">
        <w:rPr>
          <w:sz w:val="18"/>
          <w:szCs w:val="18"/>
        </w:rPr>
        <w:t xml:space="preserve"> — </w:t>
      </w:r>
      <w:r w:rsidR="008E56A4" w:rsidRPr="008E56A4">
        <w:rPr>
          <w:sz w:val="18"/>
          <w:szCs w:val="18"/>
        </w:rPr>
        <w:t>Created an interactive roulette game with engaging UI and optimized logic for smooth gameplay.</w:t>
      </w:r>
    </w:p>
    <w:p w14:paraId="11FBEBC1" w14:textId="1F3C582A" w:rsidR="00571624" w:rsidRPr="007713F5" w:rsidRDefault="00000000" w:rsidP="007713F5">
      <w:pPr>
        <w:spacing w:after="0" w:line="240" w:lineRule="auto"/>
        <w:rPr>
          <w:sz w:val="18"/>
          <w:szCs w:val="18"/>
        </w:rPr>
      </w:pPr>
      <w:r w:rsidRPr="007713F5">
        <w:rPr>
          <w:sz w:val="18"/>
          <w:szCs w:val="18"/>
        </w:rPr>
        <w:t xml:space="preserve">🔗 </w:t>
      </w:r>
      <w:hyperlink r:id="rId10" w:history="1">
        <w:r w:rsidRPr="007713F5">
          <w:rPr>
            <w:rStyle w:val="Hyperlink"/>
            <w:sz w:val="18"/>
            <w:szCs w:val="18"/>
          </w:rPr>
          <w:t>https://spinroulette.netlify.app</w:t>
        </w:r>
      </w:hyperlink>
    </w:p>
    <w:p w14:paraId="088FFBE5" w14:textId="77777777" w:rsidR="00571624" w:rsidRPr="00BC4A9B" w:rsidRDefault="00000000" w:rsidP="007713F5">
      <w:pPr>
        <w:pStyle w:val="Heading2"/>
        <w:spacing w:before="0"/>
        <w:rPr>
          <w:color w:val="000000" w:themeColor="text1"/>
        </w:rPr>
      </w:pPr>
      <w:r w:rsidRPr="00BC4A9B">
        <w:rPr>
          <w:color w:val="000000" w:themeColor="text1"/>
        </w:rPr>
        <w:t>TECHNICAL SKILLS</w:t>
      </w:r>
    </w:p>
    <w:p w14:paraId="16BF3D30" w14:textId="77777777" w:rsidR="00571624" w:rsidRPr="007713F5" w:rsidRDefault="00000000" w:rsidP="007713F5">
      <w:pPr>
        <w:spacing w:after="0"/>
        <w:rPr>
          <w:sz w:val="18"/>
          <w:szCs w:val="18"/>
        </w:rPr>
      </w:pPr>
      <w:r w:rsidRPr="007713F5">
        <w:rPr>
          <w:b/>
          <w:bCs/>
          <w:sz w:val="18"/>
          <w:szCs w:val="18"/>
        </w:rPr>
        <w:t>Languages</w:t>
      </w:r>
      <w:r w:rsidRPr="007713F5">
        <w:rPr>
          <w:sz w:val="18"/>
          <w:szCs w:val="18"/>
        </w:rPr>
        <w:t>: Java, C/C++, Python, JavaScript, HTML, CSS, SQL</w:t>
      </w:r>
      <w:r w:rsidRPr="007713F5">
        <w:rPr>
          <w:sz w:val="18"/>
          <w:szCs w:val="18"/>
        </w:rPr>
        <w:br/>
      </w:r>
      <w:r w:rsidRPr="007713F5">
        <w:rPr>
          <w:b/>
          <w:bCs/>
          <w:sz w:val="18"/>
          <w:szCs w:val="18"/>
        </w:rPr>
        <w:t>Frameworks &amp; Tools</w:t>
      </w:r>
      <w:r w:rsidRPr="007713F5">
        <w:rPr>
          <w:sz w:val="18"/>
          <w:szCs w:val="18"/>
        </w:rPr>
        <w:t>: Spring Boot, Git/GitHub, MySQL, AWS, Netlify, Vercel, VS Code, IntelliJ IDEA</w:t>
      </w:r>
      <w:r w:rsidRPr="007713F5">
        <w:rPr>
          <w:sz w:val="18"/>
          <w:szCs w:val="18"/>
        </w:rPr>
        <w:br/>
      </w:r>
      <w:r w:rsidRPr="007713F5">
        <w:rPr>
          <w:b/>
          <w:bCs/>
          <w:sz w:val="18"/>
          <w:szCs w:val="18"/>
        </w:rPr>
        <w:t>Soft Skills</w:t>
      </w:r>
      <w:r w:rsidRPr="007713F5">
        <w:rPr>
          <w:sz w:val="18"/>
          <w:szCs w:val="18"/>
        </w:rPr>
        <w:t>: Problem Solving, Analytical Thinking, Creativity, Adaptability</w:t>
      </w:r>
    </w:p>
    <w:p w14:paraId="419B085E" w14:textId="77777777" w:rsidR="00571624" w:rsidRPr="00BC4A9B" w:rsidRDefault="00000000" w:rsidP="007713F5">
      <w:pPr>
        <w:pStyle w:val="Heading2"/>
        <w:spacing w:before="0"/>
        <w:rPr>
          <w:color w:val="000000" w:themeColor="text1"/>
        </w:rPr>
      </w:pPr>
      <w:r w:rsidRPr="00BC4A9B">
        <w:rPr>
          <w:color w:val="000000" w:themeColor="text1"/>
        </w:rPr>
        <w:t>EDUCATION</w:t>
      </w:r>
    </w:p>
    <w:p w14:paraId="5070F6AC" w14:textId="3562BFE9" w:rsidR="007713F5" w:rsidRDefault="007713F5" w:rsidP="007713F5">
      <w:pPr>
        <w:spacing w:after="0" w:line="240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>-</w:t>
      </w:r>
      <w:r w:rsidR="00000000" w:rsidRPr="007713F5">
        <w:rPr>
          <w:b/>
          <w:bCs/>
          <w:sz w:val="18"/>
          <w:szCs w:val="18"/>
        </w:rPr>
        <w:t>Bachelor of Technology (B.Tech) in Computer Science</w:t>
      </w:r>
      <w:r w:rsidR="00000000" w:rsidRPr="007713F5">
        <w:rPr>
          <w:sz w:val="18"/>
          <w:szCs w:val="18"/>
        </w:rPr>
        <w:br/>
        <w:t>Manipal University Jaipur | 2025 – 2029</w:t>
      </w:r>
      <w:r w:rsidR="00000000" w:rsidRPr="007713F5">
        <w:rPr>
          <w:sz w:val="18"/>
          <w:szCs w:val="18"/>
        </w:rPr>
        <w:br/>
      </w:r>
      <w:r>
        <w:rPr>
          <w:b/>
          <w:bCs/>
          <w:sz w:val="18"/>
          <w:szCs w:val="18"/>
        </w:rPr>
        <w:t>-</w:t>
      </w:r>
      <w:r w:rsidR="00000000" w:rsidRPr="007713F5">
        <w:rPr>
          <w:b/>
          <w:bCs/>
          <w:sz w:val="18"/>
          <w:szCs w:val="18"/>
        </w:rPr>
        <w:t>Senior Secondary (PCM + CS)</w:t>
      </w:r>
      <w:r w:rsidR="00000000" w:rsidRPr="007713F5">
        <w:rPr>
          <w:sz w:val="18"/>
          <w:szCs w:val="18"/>
        </w:rPr>
        <w:br/>
        <w:t>Maharshi Patanjali Vidya Mandir, Prayagraj | CBSE | Score: 88.6%</w:t>
      </w:r>
      <w:r w:rsidR="00000000" w:rsidRPr="007713F5">
        <w:rPr>
          <w:sz w:val="18"/>
          <w:szCs w:val="18"/>
        </w:rPr>
        <w:br/>
      </w:r>
      <w:r>
        <w:rPr>
          <w:b/>
          <w:bCs/>
          <w:sz w:val="18"/>
          <w:szCs w:val="18"/>
        </w:rPr>
        <w:t>-</w:t>
      </w:r>
      <w:r w:rsidR="00000000" w:rsidRPr="007713F5">
        <w:rPr>
          <w:b/>
          <w:bCs/>
          <w:sz w:val="18"/>
          <w:szCs w:val="18"/>
        </w:rPr>
        <w:t>Secondary Education</w:t>
      </w:r>
      <w:r w:rsidR="00000000" w:rsidRPr="007713F5">
        <w:rPr>
          <w:sz w:val="18"/>
          <w:szCs w:val="18"/>
        </w:rPr>
        <w:t xml:space="preserve"> </w:t>
      </w:r>
    </w:p>
    <w:p w14:paraId="739CE53F" w14:textId="18B41721" w:rsidR="00571624" w:rsidRPr="007713F5" w:rsidRDefault="007713F5" w:rsidP="007713F5">
      <w:pPr>
        <w:spacing w:after="0" w:line="240" w:lineRule="auto"/>
        <w:rPr>
          <w:sz w:val="18"/>
          <w:szCs w:val="18"/>
        </w:rPr>
      </w:pPr>
      <w:r w:rsidRPr="007713F5">
        <w:rPr>
          <w:sz w:val="18"/>
          <w:szCs w:val="18"/>
        </w:rPr>
        <w:t xml:space="preserve">Maharshi Patanjali Vidya Mandir, Prayagraj </w:t>
      </w:r>
      <w:r w:rsidR="00000000" w:rsidRPr="007713F5">
        <w:rPr>
          <w:sz w:val="18"/>
          <w:szCs w:val="18"/>
        </w:rPr>
        <w:t>| CBSE | Score: 72%</w:t>
      </w:r>
    </w:p>
    <w:p w14:paraId="65139FB0" w14:textId="77777777" w:rsidR="00571624" w:rsidRPr="00BC4A9B" w:rsidRDefault="00000000" w:rsidP="007713F5">
      <w:pPr>
        <w:pStyle w:val="Heading2"/>
        <w:spacing w:before="0"/>
        <w:rPr>
          <w:color w:val="000000" w:themeColor="text1"/>
        </w:rPr>
      </w:pPr>
      <w:r w:rsidRPr="00BC4A9B">
        <w:rPr>
          <w:color w:val="000000" w:themeColor="text1"/>
        </w:rPr>
        <w:t>CERTIFICATIONS</w:t>
      </w:r>
    </w:p>
    <w:p w14:paraId="3CE2223E" w14:textId="77777777" w:rsidR="00571624" w:rsidRPr="007713F5" w:rsidRDefault="00000000" w:rsidP="007713F5">
      <w:pPr>
        <w:spacing w:after="0"/>
        <w:rPr>
          <w:sz w:val="18"/>
          <w:szCs w:val="18"/>
        </w:rPr>
      </w:pPr>
      <w:r w:rsidRPr="007713F5">
        <w:rPr>
          <w:sz w:val="18"/>
          <w:szCs w:val="18"/>
        </w:rPr>
        <w:t>• Java (Basic) — HackerRank</w:t>
      </w:r>
      <w:r w:rsidRPr="007713F5">
        <w:rPr>
          <w:sz w:val="18"/>
          <w:szCs w:val="18"/>
        </w:rPr>
        <w:br/>
        <w:t>• JavaScript (Basic) — HackerRank</w:t>
      </w:r>
      <w:r w:rsidRPr="007713F5">
        <w:rPr>
          <w:sz w:val="18"/>
          <w:szCs w:val="18"/>
        </w:rPr>
        <w:br/>
        <w:t>• Python (Basic) — HackerRank</w:t>
      </w:r>
      <w:r w:rsidRPr="007713F5">
        <w:rPr>
          <w:sz w:val="18"/>
          <w:szCs w:val="18"/>
        </w:rPr>
        <w:br/>
        <w:t>• SQL (Intermediate) — HackerRank</w:t>
      </w:r>
    </w:p>
    <w:p w14:paraId="4A486F4D" w14:textId="77777777" w:rsidR="00571624" w:rsidRPr="00BC4A9B" w:rsidRDefault="00000000" w:rsidP="007713F5">
      <w:pPr>
        <w:pStyle w:val="Heading2"/>
        <w:spacing w:before="0"/>
        <w:rPr>
          <w:color w:val="000000" w:themeColor="text1"/>
        </w:rPr>
      </w:pPr>
      <w:r w:rsidRPr="00BC4A9B">
        <w:rPr>
          <w:color w:val="000000" w:themeColor="text1"/>
        </w:rPr>
        <w:t>LANGUAGES</w:t>
      </w:r>
    </w:p>
    <w:p w14:paraId="57E2C173" w14:textId="77777777" w:rsidR="00571624" w:rsidRPr="007713F5" w:rsidRDefault="00000000" w:rsidP="007713F5">
      <w:pPr>
        <w:spacing w:after="0"/>
        <w:rPr>
          <w:sz w:val="18"/>
          <w:szCs w:val="18"/>
        </w:rPr>
      </w:pPr>
      <w:r w:rsidRPr="007713F5">
        <w:rPr>
          <w:sz w:val="18"/>
          <w:szCs w:val="18"/>
        </w:rPr>
        <w:t>• English: Professional Proficiency</w:t>
      </w:r>
      <w:r w:rsidRPr="007713F5">
        <w:rPr>
          <w:sz w:val="18"/>
          <w:szCs w:val="18"/>
        </w:rPr>
        <w:br/>
        <w:t>• Hindi: Native</w:t>
      </w:r>
    </w:p>
    <w:sectPr w:rsidR="00571624" w:rsidRPr="007713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9302471">
    <w:abstractNumId w:val="8"/>
  </w:num>
  <w:num w:numId="2" w16cid:durableId="1496725452">
    <w:abstractNumId w:val="6"/>
  </w:num>
  <w:num w:numId="3" w16cid:durableId="1291401300">
    <w:abstractNumId w:val="5"/>
  </w:num>
  <w:num w:numId="4" w16cid:durableId="64184672">
    <w:abstractNumId w:val="4"/>
  </w:num>
  <w:num w:numId="5" w16cid:durableId="1161504176">
    <w:abstractNumId w:val="7"/>
  </w:num>
  <w:num w:numId="6" w16cid:durableId="1903828843">
    <w:abstractNumId w:val="3"/>
  </w:num>
  <w:num w:numId="7" w16cid:durableId="1508665694">
    <w:abstractNumId w:val="2"/>
  </w:num>
  <w:num w:numId="8" w16cid:durableId="864489313">
    <w:abstractNumId w:val="1"/>
  </w:num>
  <w:num w:numId="9" w16cid:durableId="70541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35D5"/>
    <w:rsid w:val="0029639D"/>
    <w:rsid w:val="00326F90"/>
    <w:rsid w:val="00571624"/>
    <w:rsid w:val="007713F5"/>
    <w:rsid w:val="008E56A4"/>
    <w:rsid w:val="00AA1D8D"/>
    <w:rsid w:val="00B47730"/>
    <w:rsid w:val="00BC4A9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30B4E9"/>
  <w14:defaultImageDpi w14:val="300"/>
  <w15:docId w15:val="{BBC51C55-8DA1-9345-AFC6-7569A34C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713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3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13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-anmolsri0610.vercel.app/" TargetMode="External"/><Relationship Id="rId3" Type="http://schemas.openxmlformats.org/officeDocument/2006/relationships/styles" Target="styles.xml"/><Relationship Id="rId7" Type="http://schemas.openxmlformats.org/officeDocument/2006/relationships/hyperlink" Target="8429631456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molsri0610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pinroulette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ujnavigator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Anmol Srivastava [COMPUTER SCIENCE &amp; ENGINEERING - 2025]</cp:lastModifiedBy>
  <cp:revision>3</cp:revision>
  <dcterms:created xsi:type="dcterms:W3CDTF">2013-12-23T23:15:00Z</dcterms:created>
  <dcterms:modified xsi:type="dcterms:W3CDTF">2025-10-10T14:06:00Z</dcterms:modified>
  <cp:category/>
</cp:coreProperties>
</file>